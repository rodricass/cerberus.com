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gfhfhg</w:t>
      </w:r>
    </w:p>
    <w:p>
      <w:r>
        <w:t xml:space="preserve">Fecha de búsqueda: </w:t>
      </w:r>
      <w:r>
        <w:t>27-04-2019 22:38:22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Esto 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