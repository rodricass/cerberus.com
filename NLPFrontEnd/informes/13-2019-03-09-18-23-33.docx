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de búsqueda</w:t>
      </w:r>
    </w:p>
    <w:p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fhgfhgf</w:t>
      </w:r>
    </w:p>
    <w:p>
      <w:r>
        <w:t xml:space="preserve">Fecha de búsqueda: </w:t>
      </w:r>
      <w:r>
        <w:t>2019-03-04 18:07:00.207046+00:00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Carrera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Alias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Gerardo Ismael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Cassanelli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Rodrigo Nicolás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Ana Haydée Di Iorio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Santiago Trigo – InFo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Ing. Bruno Constanzo 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Ing. Sebastián Lasia 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Lab – Laboratorio de Investigación y Desarrollo de Tecnología 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Smartphones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Fecha de Inicio 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Fecha de Finalización 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Debilidades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Firmas 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Recomendación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Modificaciones </w:t>
            </w:r>
          </w:p>
        </w:tc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Aceptación del Dictamen</w:t>
            </w:r>
          </w:p>
        </w:tc>
        <w:tc>
          <w:tcPr>
            <w:tcW w:type="dxa" w:w="1728"/>
          </w:tcPr>
          <w:p>
            <w:r>
              <w:t>237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Firmas 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Innocentive- Enel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Desarrollo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Módulos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Dispondrá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Podrán 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Esta 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IPs 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Menor 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Realidad Aumentada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Conclusiones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