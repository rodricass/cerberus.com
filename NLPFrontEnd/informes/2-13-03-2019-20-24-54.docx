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asdasd</w:t>
      </w:r>
    </w:p>
    <w:p>
      <w:r>
        <w:t xml:space="preserve">Fecha de búsqueda: </w:t>
      </w:r>
      <w:r>
        <w:t>13-03-2019 20:24:39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t xml:space="preserve">Celulares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Funcionando 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Celulares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Como 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