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adsad</w:t>
      </w:r>
      <w:r>
        <w:t>.</w:t>
      </w:r>
    </w:p>
    <w:p>
      <w:r>
        <w:t xml:space="preserve">Fecha de búsqueda: </w:t>
      </w:r>
      <w:r>
        <w:t>27-07-2019 22:25:58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pStyle w:val="Title"/>
      </w:pPr>
      <w:r>
        <w:t xml:space="preserve">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