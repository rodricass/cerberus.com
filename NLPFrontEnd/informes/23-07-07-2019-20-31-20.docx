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19:42:14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"Dirección e-mail"</w:t>
      </w:r>
    </w:p>
    <w:p>
      <w:pPr>
        <w:spacing w:before="10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400"/>
      </w:pPr>
      <w:r>
        <w:t>Ing. Bruno Constanzo - InFo-Lab</w:t>
      </w:r>
      <w:r>
        <w:rPr>
          <w:highlight w:val="yellow"/>
        </w:rPr>
        <w:t>bconstanzo@ufasta.edu.ar</w:t>
      </w:r>
      <w:r/>
    </w:p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400"/>
      </w:pPr>
      <w:r>
        <w:t>Ing. Sebastián Lasia -</w:t>
      </w:r>
      <w:r>
        <w:rPr>
          <w:highlight w:val="yellow"/>
        </w:rPr>
        <w:t>InFo-Labslasia@ufasta.edu.ar</w:t>
      </w:r>
      <w:r/>
    </w:p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400"/>
      </w:pPr>
      <w:r>
        <w:t>Rodrigo.ncassaasdasdasdasdasdasdasdasdasdadsasdnelli@gmail.co</w:t>
      </w:r>
      <w:r>
        <w:rPr>
          <w:highlight w:val="yellow"/>
        </w:rPr>
        <w:t>Rodrigo.ncassaasdasdasdasdasdasdasdasdasdadsasdnelli@gmail.com</w:t>
      </w:r>
      <w:r/>
    </w:p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400"/>
      </w:pPr>
      <w:r>
        <w:t>rodrigo@gmail.co</w:t>
      </w:r>
      <w:r>
        <w:rPr>
          <w:highlight w:val="yellow"/>
        </w:rPr>
        <w:t>rodrigo@gmail.com</w:t>
      </w:r>
      <w:r/>
    </w:p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t>cassanelli@hotmail.co</w:t>
      </w:r>
      <w:r>
        <w:rPr>
          <w:highlight w:val="yellow"/>
        </w:rPr>
        <w:t>cassanelli@hotmail.com</w:t>
      </w:r>
      <w:r/>
    </w:p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400"/>
      </w:pPr>
      <w:r>
        <w:t>roodriqoo_03@gmail.co</w:t>
      </w:r>
      <w:r>
        <w:rPr>
          <w:highlight w:val="yellow"/>
        </w:rPr>
        <w:t>roodriqoo_03@gmail.com</w:t>
      </w:r>
      <w:r/>
    </w:p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400"/>
      </w:pPr>
      <w:r>
        <w:t>rodrigo.cassanelli@outlook.com.a</w:t>
      </w:r>
      <w:r>
        <w:rPr>
          <w:highlight w:val="yellow"/>
        </w:rPr>
        <w:t>rodrigo.cassanelli@outlook.com.ar</w:t>
      </w:r>
      <w:r/>
    </w:p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t>hola@hotmail.co</w:t>
      </w:r>
      <w:r>
        <w:rPr>
          <w:highlight w:val="yellow"/>
        </w:rPr>
        <w:t>hola@hotmail.com</w:t>
      </w:r>
      <w:r/>
    </w:p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400"/>
      </w:pPr>
      <w:r>
        <w:t>aaaaaa@gmail.co</w:t>
      </w:r>
      <w:r>
        <w:rPr>
          <w:highlight w:val="yellow"/>
        </w:rPr>
        <w:t>aaaaaa@gmail.com</w:t>
      </w:r>
      <w:r/>
    </w:p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400"/>
      </w:pPr>
      <w:r>
        <w:t>asdadasda@gmail.co</w:t>
      </w:r>
      <w:r>
        <w:rPr>
          <w:highlight w:val="yellow"/>
        </w:rPr>
        <w:t>asdadasda@gmail.com</w:t>
      </w:r>
      <w:r/>
    </w:p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400"/>
      </w:pPr>
      <w:r>
        <w:t>asdafjalsjfljaf@gmail.co</w:t>
      </w:r>
      <w:r>
        <w:rPr>
          <w:highlight w:val="yellow"/>
        </w:rPr>
        <w:t>asdafjalsjfljaf@gmail.com</w:t>
      </w:r>
      <w:r/>
    </w:p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p>
      <w:pPr>
        <w:spacing w:before="400"/>
      </w:pPr>
      <w:r>
        <w:t>ddkdkdkd@gmail.co</w:t>
      </w:r>
      <w:r>
        <w:rPr>
          <w:highlight w:val="yellow"/>
        </w:rPr>
        <w:t>ddkdkdkd@gmail.com</w:t>
      </w:r>
      <w:r/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