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09-03-2019 23:15:37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