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19:22:16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 w:after="500"/>
      </w:pPr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Bruno Constanzo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Sebastián Lasia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INNOVACIÓN LOCAL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Cátedra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Install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Apt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