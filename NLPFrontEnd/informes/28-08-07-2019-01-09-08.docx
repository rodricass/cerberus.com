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 w:after="3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