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asdasd</w:t>
      </w:r>
    </w:p>
    <w:p>
      <w:r>
        <w:t xml:space="preserve">Fecha de búsqueda: </w:t>
      </w:r>
      <w:r>
        <w:t>13-03-2019 20:24:33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AR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Enel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Enel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AR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Enel 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Indoor Positioning System 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Enel 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Enel 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Enel 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