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búsqueda</w:t>
      </w:r>
    </w:p>
    <w:p>
      <w:pPr>
        <w:spacing w:before="1000"/>
      </w:pPr>
      <w:r>
        <w:t xml:space="preserve">Informe generado en base a resultados obtenidos mediante una </w:t>
      </w:r>
      <w:r>
        <w:rPr>
          <w:i/>
        </w:rPr>
        <w:t>Búsqueda Inteligente</w:t>
      </w:r>
      <w:r>
        <w:t xml:space="preserve"> sobre el caso </w:t>
      </w:r>
      <w:r>
        <w:rPr>
          <w:i/>
        </w:rPr>
        <w:t>Caso 1</w:t>
      </w:r>
    </w:p>
    <w:p>
      <w:r>
        <w:t xml:space="preserve">Fecha de búsqueda: </w:t>
      </w:r>
      <w:r>
        <w:t>13-04-2019 18:31:01</w:t>
      </w:r>
    </w:p>
    <w:p>
      <w:pPr>
        <w:spacing w:after="1000"/>
      </w:pPr>
      <w:r>
        <w:t xml:space="preserve">Las apariciones en </w:t>
      </w:r>
      <w:r>
        <w:rPr>
          <w:b/>
        </w:rPr>
        <w:t>negrita</w:t>
      </w:r>
      <w:r>
        <w:t xml:space="preserve"> son aquellas que han sido señaladas como resultados destacados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Aparición</w:t>
            </w:r>
          </w:p>
        </w:tc>
        <w:tc>
          <w:tcPr>
            <w:tcW w:type="dxa" w:w="1728"/>
          </w:tcPr>
          <w:p>
            <w:r>
              <w:t>Nro. párrafo</w:t>
            </w:r>
          </w:p>
        </w:tc>
        <w:tc>
          <w:tcPr>
            <w:tcW w:type="dxa" w:w="1728"/>
          </w:tcPr>
          <w:p>
            <w:r>
              <w:t>Pos. inicial</w:t>
            </w:r>
          </w:p>
        </w:tc>
        <w:tc>
          <w:tcPr>
            <w:tcW w:type="dxa" w:w="1728"/>
          </w:tcPr>
          <w:p>
            <w:r>
              <w:t>Pos. final</w:t>
            </w:r>
          </w:p>
        </w:tc>
        <w:tc>
          <w:tcPr>
            <w:tcW w:type="dxa" w:w="1728"/>
          </w:tcPr>
          <w:p>
            <w:r>
              <w:t>Documento</w:t>
            </w:r>
          </w:p>
        </w:tc>
      </w:tr>
      <w:tr>
        <w:tc>
          <w:tcPr>
            <w:tcW w:type="dxa" w:w="1728"/>
          </w:tcPr>
          <w:p>
            <w:r>
              <w:t>Alias Gerardo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Manual de usuario.docx</w:t>
            </w:r>
          </w:p>
        </w:tc>
      </w:tr>
      <w:tr>
        <w:tc>
          <w:tcPr>
            <w:tcW w:type="dxa" w:w="1728"/>
          </w:tcPr>
          <w:p>
            <w:r>
              <w:t>Cassanelli Rodrigo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Manual de usuario.docx</w:t>
            </w:r>
          </w:p>
        </w:tc>
      </w:tr>
      <w:tr>
        <w:tc>
          <w:tcPr>
            <w:tcW w:type="dxa" w:w="1728"/>
          </w:tcPr>
          <w:p>
            <w:r>
              <w:t xml:space="preserve">Pantalla 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Manual de usuario.docx</w:t>
            </w:r>
          </w:p>
        </w:tc>
      </w:tr>
      <w:tr>
        <w:tc>
          <w:tcPr>
            <w:tcW w:type="dxa" w:w="1728"/>
          </w:tcPr>
          <w:p>
            <w:r>
              <w:t xml:space="preserve">Panel 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Manual de usuario.docx</w:t>
            </w:r>
          </w:p>
        </w:tc>
      </w:tr>
      <w:tr>
        <w:tc>
          <w:tcPr>
            <w:tcW w:type="dxa" w:w="1728"/>
          </w:tcPr>
          <w:p>
            <w:r>
              <w:t xml:space="preserve">Eliminar </w:t>
            </w:r>
          </w:p>
        </w:tc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Manual de usuario.docx</w:t>
            </w:r>
          </w:p>
        </w:tc>
      </w:tr>
      <w:tr>
        <w:tc>
          <w:tcPr>
            <w:tcW w:type="dxa" w:w="1728"/>
          </w:tcPr>
          <w:p>
            <w:r>
              <w:t xml:space="preserve">Descargar </w:t>
            </w:r>
          </w:p>
        </w:tc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Manual de usuario.docx</w:t>
            </w:r>
          </w:p>
        </w:tc>
      </w:tr>
      <w:tr>
        <w:tc>
          <w:tcPr>
            <w:tcW w:type="dxa" w:w="1728"/>
          </w:tcPr>
          <w:p>
            <w:r>
              <w:t xml:space="preserve">Aquí </w:t>
            </w:r>
          </w:p>
        </w:tc>
        <w:tc>
          <w:tcPr>
            <w:tcW w:type="dxa" w:w="1728"/>
          </w:tcPr>
          <w:p>
            <w:r>
              <w:t>82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Manual de usuario.docx</w:t>
            </w:r>
          </w:p>
        </w:tc>
      </w:tr>
      <w:tr>
        <w:tc>
          <w:tcPr>
            <w:tcW w:type="dxa" w:w="1728"/>
          </w:tcPr>
          <w:p>
            <w:r>
              <w:t xml:space="preserve">Búsqueda </w:t>
            </w:r>
          </w:p>
        </w:tc>
        <w:tc>
          <w:tcPr>
            <w:tcW w:type="dxa" w:w="1728"/>
          </w:tcPr>
          <w:p>
            <w:r>
              <w:t>131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Manual de usuario.docx</w:t>
            </w:r>
          </w:p>
        </w:tc>
      </w:tr>
      <w:tr>
        <w:tc>
          <w:tcPr>
            <w:tcW w:type="dxa" w:w="1728"/>
          </w:tcPr>
          <w:p>
            <w:r>
              <w:t xml:space="preserve">Búsqueda </w:t>
            </w:r>
          </w:p>
        </w:tc>
        <w:tc>
          <w:tcPr>
            <w:tcW w:type="dxa" w:w="1728"/>
          </w:tcPr>
          <w:p>
            <w:r>
              <w:t>144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Manual de usuario.docx</w:t>
            </w:r>
          </w:p>
        </w:tc>
      </w:tr>
      <w:tr>
        <w:tc>
          <w:tcPr>
            <w:tcW w:type="dxa" w:w="1728"/>
          </w:tcPr>
          <w:p>
            <w:r>
              <w:t xml:space="preserve">Búsqueda </w:t>
            </w:r>
          </w:p>
        </w:tc>
        <w:tc>
          <w:tcPr>
            <w:tcW w:type="dxa" w:w="1728"/>
          </w:tcPr>
          <w:p>
            <w:r>
              <w:t>155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Manual de usuario.docx</w:t>
            </w:r>
          </w:p>
        </w:tc>
      </w:tr>
      <w:tr>
        <w:tc>
          <w:tcPr>
            <w:tcW w:type="dxa" w:w="1728"/>
          </w:tcPr>
          <w:p>
            <w:r>
              <w:t xml:space="preserve">Crear </w:t>
            </w:r>
          </w:p>
        </w:tc>
        <w:tc>
          <w:tcPr>
            <w:tcW w:type="dxa" w:w="1728"/>
          </w:tcPr>
          <w:p>
            <w:r>
              <w:t>171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Manual de usuario.docx</w:t>
            </w:r>
          </w:p>
        </w:tc>
      </w:tr>
      <w:tr>
        <w:tc>
          <w:tcPr>
            <w:tcW w:type="dxa" w:w="1728"/>
          </w:tcPr>
          <w:p>
            <w:r>
              <w:t xml:space="preserve">Rojo </w:t>
            </w:r>
          </w:p>
        </w:tc>
        <w:tc>
          <w:tcPr>
            <w:tcW w:type="dxa" w:w="1728"/>
          </w:tcPr>
          <w:p>
            <w:r>
              <w:t>185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Manual de usuario.docx</w:t>
            </w:r>
          </w:p>
        </w:tc>
      </w:tr>
      <w:tr>
        <w:tc>
          <w:tcPr>
            <w:tcW w:type="dxa" w:w="1728"/>
          </w:tcPr>
          <w:p>
            <w:r>
              <w:t xml:space="preserve">Resultando </w:t>
            </w:r>
          </w:p>
        </w:tc>
        <w:tc>
          <w:tcPr>
            <w:tcW w:type="dxa" w:w="1728"/>
          </w:tcPr>
          <w:p>
            <w:r>
              <w:t>199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Manual de usuario.docx</w:t>
            </w:r>
          </w:p>
        </w:tc>
      </w:tr>
      <w:tr>
        <w:tc>
          <w:tcPr>
            <w:tcW w:type="dxa" w:w="1728"/>
          </w:tcPr>
          <w:p>
            <w:r>
              <w:t>Carrera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Alias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Gerardo Ismael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Cassanelli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Rodrigo Nicolás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Ing. Ana Haydée Di Iorio</w:t>
            </w:r>
          </w:p>
        </w:tc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Ing. Santiago Trigo – InFo</w:t>
            </w:r>
          </w:p>
        </w:tc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Ing. Bruno Constanzo </w:t>
            </w:r>
          </w:p>
        </w:tc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Ing. Sebastián Lasia </w:t>
            </w:r>
          </w:p>
        </w:tc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Lab – Laboratorio de Investigación y Desarrollo de Tecnología </w:t>
            </w:r>
          </w:p>
        </w:tc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Smartphones</w:t>
            </w:r>
          </w:p>
        </w:tc>
        <w:tc>
          <w:tcPr>
            <w:tcW w:type="dxa" w:w="1728"/>
          </w:tcPr>
          <w:p>
            <w:r>
              <w:t>96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Fecha de Inicio </w:t>
            </w:r>
          </w:p>
        </w:tc>
        <w:tc>
          <w:tcPr>
            <w:tcW w:type="dxa" w:w="1728"/>
          </w:tcPr>
          <w:p>
            <w:r>
              <w:t>104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Fecha de Finalización </w:t>
            </w:r>
          </w:p>
        </w:tc>
        <w:tc>
          <w:tcPr>
            <w:tcW w:type="dxa" w:w="1728"/>
          </w:tcPr>
          <w:p>
            <w:r>
              <w:t>106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Debilidades</w:t>
            </w:r>
          </w:p>
        </w:tc>
        <w:tc>
          <w:tcPr>
            <w:tcW w:type="dxa" w:w="1728"/>
          </w:tcPr>
          <w:p>
            <w:r>
              <w:t>127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Firmas </w:t>
            </w:r>
          </w:p>
        </w:tc>
        <w:tc>
          <w:tcPr>
            <w:tcW w:type="dxa" w:w="1728"/>
          </w:tcPr>
          <w:p>
            <w:r>
              <w:t>149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Fecha</w:t>
            </w:r>
          </w:p>
        </w:tc>
        <w:tc>
          <w:tcPr>
            <w:tcW w:type="dxa" w:w="1728"/>
          </w:tcPr>
          <w:p>
            <w:r>
              <w:t>188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Fecha</w:t>
            </w:r>
          </w:p>
        </w:tc>
        <w:tc>
          <w:tcPr>
            <w:tcW w:type="dxa" w:w="1728"/>
          </w:tcPr>
          <w:p>
            <w:r>
              <w:t>198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Recomendación</w:t>
            </w:r>
          </w:p>
        </w:tc>
        <w:tc>
          <w:tcPr>
            <w:tcW w:type="dxa" w:w="1728"/>
          </w:tcPr>
          <w:p>
            <w:r>
              <w:t>200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Modificaciones </w:t>
            </w:r>
          </w:p>
        </w:tc>
        <w:tc>
          <w:tcPr>
            <w:tcW w:type="dxa" w:w="1728"/>
          </w:tcPr>
          <w:p>
            <w:r>
              <w:t>215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Aceptación del Dictamen</w:t>
            </w:r>
          </w:p>
        </w:tc>
        <w:tc>
          <w:tcPr>
            <w:tcW w:type="dxa" w:w="1728"/>
          </w:tcPr>
          <w:p>
            <w:r>
              <w:t>237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 xml:space="preserve">Firmas </w:t>
            </w:r>
          </w:p>
        </w:tc>
        <w:tc>
          <w:tcPr>
            <w:tcW w:type="dxa" w:w="1728"/>
          </w:tcPr>
          <w:p>
            <w:r>
              <w:t>244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Innocentive- Enel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Realidad Aumentada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Desarrollo 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Módulos 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Dispondrá 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Realidad Aumentada 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Podrán 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Esta 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IPs 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Consumo 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Consumo </w:t>
            </w:r>
          </w:p>
        </w:tc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Menor </w:t>
            </w:r>
          </w:p>
        </w:tc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Consumo 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 xml:space="preserve">Consumo </w:t>
            </w:r>
          </w:p>
        </w:tc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>Realidad Aumentada</w:t>
            </w:r>
          </w:p>
        </w:tc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>Conclusiones</w:t>
            </w:r>
          </w:p>
        </w:tc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Innocentive.docx</w:t>
            </w:r>
          </w:p>
        </w:tc>
      </w:tr>
      <w:tr>
        <w:tc>
          <w:tcPr>
            <w:tcW w:type="dxa" w:w="1728"/>
          </w:tcPr>
          <w:p>
            <w:r>
              <w:t>Desencadenó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293</w:t>
            </w:r>
          </w:p>
        </w:tc>
        <w:tc>
          <w:tcPr>
            <w:tcW w:type="dxa" w:w="1728"/>
          </w:tcPr>
          <w:p>
            <w:r>
              <w:t>294</w:t>
            </w:r>
          </w:p>
        </w:tc>
        <w:tc>
          <w:tcPr>
            <w:tcW w:type="dxa" w:w="1728"/>
          </w:tcPr>
          <w:p>
            <w:r>
              <w:t>Cassanelli.txt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