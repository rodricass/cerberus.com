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Informe de búsqueda</w:t>
      </w:r>
    </w:p>
    <w:p>
      <w:pPr>
        <w:spacing w:before="1000"/>
      </w:pPr>
      <w:r>
        <w:t xml:space="preserve">Informe generado en base a resultados obtenidos mediante una </w:t>
      </w:r>
      <w:r>
        <w:rPr>
          <w:i/>
        </w:rPr>
        <w:t>Búsqueda General</w:t>
      </w:r>
      <w:r>
        <w:t xml:space="preserve"> sobre el caso </w:t>
      </w:r>
      <w:r>
        <w:rPr>
          <w:i/>
        </w:rPr>
        <w:t>fhgfhgf</w:t>
      </w:r>
    </w:p>
    <w:p>
      <w:r>
        <w:t xml:space="preserve">Fecha de búsqueda: </w:t>
      </w:r>
      <w:r>
        <w:t>01-03-2019 01:05:07</w:t>
      </w:r>
    </w:p>
    <w:p>
      <w:pPr>
        <w:spacing w:after="1000"/>
      </w:pPr>
      <w:r>
        <w:t xml:space="preserve">Las apariciones en </w:t>
      </w:r>
      <w:r>
        <w:rPr>
          <w:b/>
        </w:rPr>
        <w:t>negrita</w:t>
      </w:r>
      <w:r>
        <w:t xml:space="preserve"> son aquellas que han sido señaladas como resultados destacados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Aparición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Documento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rodrigo</w:t>
            </w:r>
          </w:p>
        </w:tc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2160"/>
          </w:tcPr>
          <w:p>
            <w:r>
              <w:t>rodrigo</w:t>
            </w:r>
          </w:p>
        </w:tc>
        <w:tc>
          <w:tcPr>
            <w:tcW w:type="dxa" w:w="2160"/>
          </w:tcPr>
          <w:p>
            <w:r>
              <w:t>49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2160"/>
          </w:tcPr>
          <w:p>
            <w:r>
              <w:t>rodrigo</w:t>
            </w:r>
          </w:p>
        </w:tc>
        <w:tc>
          <w:tcPr>
            <w:tcW w:type="dxa" w:w="2160"/>
          </w:tcPr>
          <w:p>
            <w:r>
              <w:t>50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2160"/>
          </w:tcPr>
          <w:p>
            <w:r>
              <w:t>rodrigo</w:t>
            </w:r>
          </w:p>
        </w:tc>
        <w:tc>
          <w:tcPr>
            <w:tcW w:type="dxa" w:w="2160"/>
          </w:tcPr>
          <w:p>
            <w:r>
              <w:t>53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Proyecto Final Gerardo Alias - Rodrigo Cassanelli - RGL.docx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