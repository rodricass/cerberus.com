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01-03-2019 02:26:49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r>
        <w:rPr>
          <w:b/>
        </w:rP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