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04-03-2019 18:07:00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Ana Haydée Di Iorio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Bruno Constanzo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Sebastián Lasia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– Laboratorio de Investigación y Desarrollo de Tecnología 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Smartphones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Inicio 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Finalización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Debilidades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Recomendación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Modificaciones 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