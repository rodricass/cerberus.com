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General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16:48:24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"rodrigo"</w:t>
      </w:r>
    </w:p>
    <w:p>
      <w:pPr>
        <w:pStyle w:val="Title"/>
      </w:pPr>
      <w:r>
        <w:t xml:space="preserve">        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Documento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