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asdasd</w:t>
      </w:r>
    </w:p>
    <w:p>
      <w:r>
        <w:t xml:space="preserve">Fecha de búsqueda: </w:t>
      </w:r>
      <w:r>
        <w:t>13-03-2019 23:02:47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