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16:48:24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"rodrigo"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</w:t>
      </w:r>
      <w:r>
        <w:rPr>
          <w:i/>
        </w:rPr>
        <w:t xml:space="preserve">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4444 4444 4444 4444</w:t>
      </w:r>
    </w:p>
    <w:p>
      <w:r>
        <w:rPr>
          <w:i/>
          <w:highlight w:val="yellow"/>
        </w:rPr>
        <w:t>Rodrigo</w:t>
      </w:r>
      <w:r>
        <w:rPr>
          <w:i/>
        </w:rPr>
        <w:t>.ncassaasdasdasdasdasdasdasdasdasdadsasdnelli@gmail.com</w:t>
      </w:r>
    </w:p>
    <w:p>
      <w:pPr>
        <w:spacing w:after="400"/>
      </w:pPr>
      <w:r>
        <w:rPr>
          <w:i/>
        </w:rPr>
        <w:t>rodrigo@gmail.com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Rodrigo.ncassaasdasdasdasdasdasdasdasdasdadsasdnelli@gmail.com</w:t>
      </w:r>
    </w:p>
    <w:p>
      <w:r>
        <w:rPr>
          <w:i/>
          <w:highlight w:val="yellow"/>
        </w:rPr>
        <w:t>rodrigo</w:t>
      </w:r>
      <w:r>
        <w:rPr>
          <w:i/>
        </w:rPr>
        <w:t>@gmail.com</w:t>
      </w:r>
    </w:p>
    <w:p>
      <w:pPr>
        <w:spacing w:after="400"/>
      </w:pPr>
      <w:r>
        <w:rPr>
          <w:i/>
        </w:rPr>
        <w:t>cassanelli@hotmail.com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t>rodrigo</w:t>
            </w:r>
          </w:p>
        </w:tc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</w:rPr>
        <w:t>roodriqoo_03@gmail.com</w:t>
      </w:r>
    </w:p>
    <w:p>
      <w:r>
        <w:rPr>
          <w:i/>
          <w:highlight w:val="yellow"/>
        </w:rPr>
        <w:t>rodrigo</w:t>
      </w:r>
      <w:r>
        <w:rPr>
          <w:i/>
        </w:rPr>
        <w:t>.cassanelli@outlook.com.ar</w:t>
      </w:r>
    </w:p>
    <w:p>
      <w:pPr>
        <w:spacing w:after="400"/>
      </w:pPr>
      <w:r>
        <w:rPr>
          <w:i/>
        </w:rPr>
        <w:t>hola@hotmail.com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