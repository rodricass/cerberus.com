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ajsljasjl</w:t>
      </w:r>
    </w:p>
    <w:p>
      <w:r>
        <w:t xml:space="preserve">Fecha de búsqueda: </w:t>
      </w:r>
      <w:r>
        <w:t>15-03-2019 14:58:01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Desencadenó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Cassanelli.txt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