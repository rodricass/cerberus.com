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12-08-2019 00:27:23</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"crack"</w:t>
      </w:r>
    </w:p>
    <w:p>
      <w:pPr>
        <w:pStyle w:val="Title"/>
      </w:pPr>
      <w:r>
        <w:t xml:space="preserve">         </w:t>
      </w:r>
    </w:p>
    <w:p>
      <w:pPr>
        <w:spacing w:before="600" w:after="600"/>
      </w:pPr>
      <w:r>
        <w:rPr>
          <w:b/>
        </w:rPr>
        <w:t>Archivo de prueba-A.txt</w:t>
      </w:r>
    </w:p>
    <w:p>
      <w:pPr>
        <w:pStyle w:val="Title"/>
      </w:pPr>
      <w:r>
        <w:t xml:space="preserve">         </w:t>
      </w:r>
    </w:p>
    <w:p>
      <w:pPr>
        <w:spacing w:before="600" w:after="600"/>
      </w:pPr>
      <w:r>
        <w:rPr>
          <w:b/>
        </w:rPr>
        <w:t>Archivo de prueba-B.txt</w:t>
      </w:r>
    </w:p>
    <w:p>
      <w:pPr>
        <w:pStyle w:val="Title"/>
      </w:pPr>
      <w:r>
        <w:t xml:space="preserve">         </w:t>
      </w:r>
    </w:p>
    <w:p>
      <w:pPr>
        <w:spacing w:before="600" w:after="600"/>
      </w:pPr>
      <w:r>
        <w:rPr>
          <w:b/>
        </w:rPr>
        <w:t>Archivo de prueba-C.txt</w:t>
      </w:r>
    </w:p>
    <w:p>
      <w:pPr>
        <w:pStyle w:val="Title"/>
      </w:pPr>
      <w:r>
        <w:t xml:space="preserve">         </w:t>
      </w:r>
    </w:p>
    <w:p>
      <w:pPr>
        <w:spacing w:before="600" w:after="600"/>
      </w:pPr>
      <w:r>
        <w:rPr>
          <w:b/>
        </w:rPr>
        <w:t>Archivo de prueba-D.txt</w:t>
      </w:r>
    </w:p>
    <w:p>
      <w:pPr>
        <w:pStyle w:val="Title"/>
      </w:pPr>
      <w:r>
        <w:t xml:space="preserve">         </w:t>
      </w:r>
    </w:p>
    <w:p>
      <w:pPr>
        <w:spacing w:before="600" w:after="600"/>
      </w:pPr>
      <w:r>
        <w:rPr>
          <w:b/>
        </w:rPr>
        <w:t>Archivo de prueba-E.txt</w:t>
      </w:r>
    </w:p>
    <w:p>
      <w:pPr>
        <w:pStyle w:val="Title"/>
      </w:pPr>
      <w:r>
        <w:t xml:space="preserve">         </w:t>
      </w:r>
    </w:p>
    <w:p>
      <w:pPr>
        <w:spacing w:before="600" w:after="600"/>
      </w:pPr>
      <w:r>
        <w:rPr>
          <w:b/>
        </w:rPr>
        <w:t>Archivo de prueba-F.txt</w:t>
      </w:r>
    </w:p>
    <w:p>
      <w:pPr>
        <w:pStyle w:val="Title"/>
      </w:pPr>
      <w:r>
        <w:t xml:space="preserve">         </w:t>
      </w:r>
    </w:p>
    <w:p>
      <w:pPr>
        <w:spacing w:before="600" w:after="600"/>
      </w:pPr>
      <w:r>
        <w:rPr>
          <w:b/>
        </w:rPr>
        <w:t>Archivo de prueba-G.txt</w:t>
      </w:r>
    </w:p>
    <w:p>
      <w:pPr>
        <w:pStyle w:val="Title"/>
      </w:pPr>
      <w:r>
        <w:t xml:space="preserve">         </w:t>
      </w:r>
    </w:p>
    <w:p>
      <w:pPr>
        <w:spacing w:before="600" w:after="600"/>
      </w:pPr>
      <w:r>
        <w:rPr>
          <w:b/>
        </w:rPr>
        <w:t>Archivo de prueba-H.txt</w:t>
      </w:r>
    </w:p>
    <w:p>
      <w:pPr>
        <w:pStyle w:val="Title"/>
      </w:pPr>
      <w:r>
        <w:t xml:space="preserve">         </w:t>
      </w:r>
    </w:p>
    <w:p>
      <w:pPr>
        <w:spacing w:before="600" w:after="600"/>
      </w:pPr>
      <w:r>
        <w:rPr>
          <w:b/>
        </w:rPr>
        <w:t>Archivo de prueba-I.txt</w:t>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36</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w:t>
      </w:r>
      <w:r>
        <w:rPr>
          <w:i/>
          <w:highlight w:val="yellow"/>
        </w:rPr>
        <w:t>crack</w:t>
      </w:r>
      <w:r>
        <w:rPr>
          <w:i/>
        </w:rPr>
        <w:t>”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