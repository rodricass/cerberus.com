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vasasdasdasd</w:t>
      </w:r>
      <w:r>
        <w:t>.</w:t>
      </w:r>
    </w:p>
    <w:p>
      <w:r>
        <w:t xml:space="preserve">Fecha de búsqueda: </w:t>
      </w:r>
      <w:r>
        <w:t>28-07-2019 21:40:55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"Locaciones"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rPr>
          <w:b/>
        </w:rPr>
        <w:t>chat-4.txt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p>
      <w:pPr>
        <w:spacing w:before="400"/>
      </w:pPr>
      <w:r>
        <w:rPr>
          <w:i/>
        </w:rPr>
        <w:t>Empezo la escuela ...venir como?? Un rato?</w:t>
        <w:br/>
      </w:r>
    </w:p>
    <w:p>
      <w:r>
        <w:rPr>
          <w:i/>
        </w:rPr>
        <w:t xml:space="preserve">Ya lo hablamos. </w:t>
      </w:r>
      <w:r>
        <w:rPr>
          <w:i/>
          <w:highlight w:val="yellow"/>
        </w:rPr>
        <w:t>No</w:t>
      </w:r>
      <w:r>
        <w:rPr>
          <w:i/>
        </w:rPr>
        <w:t xml:space="preserve"> empecemos otra vez</w:t>
        <w:br/>
      </w:r>
    </w:p>
    <w:p>
      <w:pPr>
        <w:spacing w:after="400"/>
      </w:pPr>
      <w:r>
        <w:rPr>
          <w:i/>
        </w:rPr>
        <w:t>Ya se que empezó. Pero la termina conmigo mientras se prepara para entrar en el secundario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Gorda Conchuda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pPr>
        <w:spacing w:before="400"/>
      </w:pPr>
      <w:r>
        <w:rPr>
          <w:i/>
        </w:rPr>
        <w:t>Por ahora dejalo ahi q se acomodaron bien ya..</w:t>
        <w:br/>
      </w:r>
    </w:p>
    <w:p>
      <w:r>
        <w:rPr>
          <w:i/>
        </w:rPr>
        <w:t xml:space="preserve">A ver si la gorda </w:t>
      </w:r>
      <w:r>
        <w:rPr>
          <w:i/>
          <w:highlight w:val="yellow"/>
        </w:rPr>
        <w:t>Conchuda</w:t>
      </w:r>
      <w:r>
        <w:rPr>
          <w:i/>
        </w:rPr>
        <w:t xml:space="preserve"> esa puede pagar el tavelli para el nene. Ya te dije que les voy a sacar el permiso para que te vayan a ver</w:t>
        <w:br/>
      </w:r>
    </w:p>
    <w:p>
      <w:pPr>
        <w:spacing w:after="400"/>
      </w:pPr>
      <w:r>
        <w:rPr>
          <w:i/>
        </w:rPr>
        <w:t>Me dijiste que el jueves me decías y te hiciste el boludo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Dale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spacing w:before="400"/>
      </w:pPr>
      <w:r>
        <w:rPr>
          <w:i/>
        </w:rPr>
        <w:t>Si el lunes no me dcis que Benito viene chau visitas de los nenes</w:t>
        <w:br/>
      </w:r>
    </w:p>
    <w:p>
      <w:r>
        <w:rPr>
          <w:i/>
          <w:highlight w:val="yellow"/>
        </w:rPr>
        <w:t>Dale</w:t>
      </w:r>
      <w:r>
        <w:rPr>
          <w:i/>
        </w:rPr>
        <w:t xml:space="preserve"> hasta el lunes 👍🏼</w:t>
        <w:br/>
      </w:r>
    </w:p>
    <w:p>
      <w:pPr>
        <w:spacing w:after="400"/>
      </w:pPr>
      <w:r>
        <w:rPr>
          <w:i/>
        </w:rPr>
        <w:t>Te quiero mucho Anita...de verdad</w:t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Responsable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</w:tbl>
    <w:p>
      <w:pPr>
        <w:spacing w:before="400"/>
      </w:pPr>
      <w:r>
        <w:rPr>
          <w:i/>
        </w:rPr>
        <w:t>Tan mala mujer que en vez de decirle la verdad a tu gordita le pinte que eras bueno</w:t>
        <w:br/>
      </w:r>
    </w:p>
    <w:p>
      <w:r>
        <w:rPr>
          <w:i/>
        </w:rPr>
        <w:t xml:space="preserve">Porq la insultas? </w:t>
      </w:r>
      <w:r>
        <w:rPr>
          <w:i/>
          <w:highlight w:val="yellow"/>
        </w:rPr>
        <w:t>Responsable</w:t>
      </w:r>
      <w:r>
        <w:rPr>
          <w:i/>
        </w:rPr>
        <w:t xml:space="preserve"> de genero y la discriminas y denigras a la piba q ni conoces</w:t>
        <w:br/>
      </w:r>
    </w:p>
    <w:p>
      <w:pPr>
        <w:spacing w:after="400"/>
      </w:pPr>
      <w:r>
        <w:rPr>
          <w:i/>
        </w:rPr>
        <w:t>Ya te dije deci lo q quieras a quien quieras</w:t>
        <w:br/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